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Interview Questions</w:t>
      </w:r>
    </w:p>
    <w:p>
      <w:pPr>
        <w:pStyle w:val="Heading1"/>
      </w:pPr>
      <w:r>
        <w:t>Core JavaScript Questions</w:t>
      </w:r>
    </w:p>
    <w:p>
      <w:pPr>
        <w:pStyle w:val="ListBullet"/>
      </w:pPr>
      <w:r>
        <w:t>What is the difference between var, let, and const?</w:t>
      </w:r>
    </w:p>
    <w:p>
      <w:pPr>
        <w:pStyle w:val="ListBullet"/>
      </w:pPr>
      <w:r>
        <w:t>Explain hoisting in JavaScript.</w:t>
      </w:r>
    </w:p>
    <w:p>
      <w:pPr>
        <w:pStyle w:val="ListBullet"/>
      </w:pPr>
      <w:r>
        <w:t>What is the event loop, and how does it work?</w:t>
      </w:r>
    </w:p>
    <w:p>
      <w:pPr>
        <w:pStyle w:val="ListBullet"/>
      </w:pPr>
      <w:r>
        <w:t>What is the difference between == and ===?</w:t>
      </w:r>
    </w:p>
    <w:p>
      <w:pPr>
        <w:pStyle w:val="ListBullet"/>
      </w:pPr>
      <w:r>
        <w:t>Explain closures and give an example.</w:t>
      </w:r>
    </w:p>
    <w:p>
      <w:pPr>
        <w:pStyle w:val="ListBullet"/>
      </w:pPr>
      <w:r>
        <w:t>What are JavaScript data types?</w:t>
      </w:r>
    </w:p>
    <w:p>
      <w:pPr>
        <w:pStyle w:val="ListBullet"/>
      </w:pPr>
      <w:r>
        <w:t>What is a promise? How is it different from a callback?</w:t>
      </w:r>
    </w:p>
    <w:p>
      <w:pPr>
        <w:pStyle w:val="ListBullet"/>
      </w:pPr>
      <w:r>
        <w:t>What is the difference between synchronous and asynchronous code?</w:t>
      </w:r>
    </w:p>
    <w:p>
      <w:pPr>
        <w:pStyle w:val="ListBullet"/>
      </w:pPr>
      <w:r>
        <w:t>Explain the concept of scope in JavaScript.</w:t>
      </w:r>
    </w:p>
    <w:p>
      <w:pPr>
        <w:pStyle w:val="ListBullet"/>
      </w:pPr>
      <w:r>
        <w:t>What is the difference between null and undefined?</w:t>
      </w:r>
    </w:p>
    <w:p>
      <w:pPr>
        <w:pStyle w:val="Heading1"/>
      </w:pPr>
      <w:r>
        <w:t>Functions &amp; Execution Context</w:t>
      </w:r>
    </w:p>
    <w:p>
      <w:pPr>
        <w:pStyle w:val="ListBullet"/>
      </w:pPr>
      <w:r>
        <w:t>What is the difference between function declaration and function expression?</w:t>
      </w:r>
    </w:p>
    <w:p>
      <w:pPr>
        <w:pStyle w:val="ListBullet"/>
      </w:pPr>
      <w:r>
        <w:t>What is a higher-order function?</w:t>
      </w:r>
    </w:p>
    <w:p>
      <w:pPr>
        <w:pStyle w:val="ListBullet"/>
      </w:pPr>
      <w:r>
        <w:t>What is the this keyword? How does it behave in different contexts?</w:t>
      </w:r>
    </w:p>
    <w:p>
      <w:pPr>
        <w:pStyle w:val="ListBullet"/>
      </w:pPr>
      <w:r>
        <w:t>What is the difference between call(), apply(), and bind()?</w:t>
      </w:r>
    </w:p>
    <w:p>
      <w:pPr>
        <w:pStyle w:val="ListBullet"/>
      </w:pPr>
      <w:r>
        <w:t>What are arrow functions, and how are they different from regular functions?</w:t>
      </w:r>
    </w:p>
    <w:p>
      <w:pPr>
        <w:pStyle w:val="Heading1"/>
      </w:pPr>
      <w:r>
        <w:t>ES6+ Features</w:t>
      </w:r>
    </w:p>
    <w:p>
      <w:pPr>
        <w:pStyle w:val="ListBullet"/>
      </w:pPr>
      <w:r>
        <w:t>What are template literals?</w:t>
      </w:r>
    </w:p>
    <w:p>
      <w:pPr>
        <w:pStyle w:val="ListBullet"/>
      </w:pPr>
      <w:r>
        <w:t>What are destructuring assignments?</w:t>
      </w:r>
    </w:p>
    <w:p>
      <w:pPr>
        <w:pStyle w:val="ListBullet"/>
      </w:pPr>
      <w:r>
        <w:t>What are spread and rest operators?</w:t>
      </w:r>
    </w:p>
    <w:p>
      <w:pPr>
        <w:pStyle w:val="ListBullet"/>
      </w:pPr>
      <w:r>
        <w:t>What is a Set and a Map?</w:t>
      </w:r>
    </w:p>
    <w:p>
      <w:pPr>
        <w:pStyle w:val="ListBullet"/>
      </w:pPr>
      <w:r>
        <w:t>Explain default parameters.</w:t>
      </w:r>
    </w:p>
    <w:p>
      <w:pPr>
        <w:pStyle w:val="ListBullet"/>
      </w:pPr>
      <w:r>
        <w:t>What is optional chaining (?.) and nullish coalescing (??)?</w:t>
      </w:r>
    </w:p>
    <w:p>
      <w:pPr>
        <w:pStyle w:val="Heading1"/>
      </w:pPr>
      <w:r>
        <w:t>Objects and Arrays</w:t>
      </w:r>
    </w:p>
    <w:p>
      <w:pPr>
        <w:pStyle w:val="ListBullet"/>
      </w:pPr>
      <w:r>
        <w:t>What are the different ways to clone an object?</w:t>
      </w:r>
    </w:p>
    <w:p>
      <w:pPr>
        <w:pStyle w:val="ListBullet"/>
      </w:pPr>
      <w:r>
        <w:t>How does prototypal inheritance work in JavaScript?</w:t>
      </w:r>
    </w:p>
    <w:p>
      <w:pPr>
        <w:pStyle w:val="ListBullet"/>
      </w:pPr>
      <w:r>
        <w:t>What is the difference between Object.create() and constructor functions?</w:t>
      </w:r>
    </w:p>
    <w:p>
      <w:pPr>
        <w:pStyle w:val="ListBullet"/>
      </w:pPr>
      <w:r>
        <w:t>How do you check if a key exists in an object?</w:t>
      </w:r>
    </w:p>
    <w:p>
      <w:pPr>
        <w:pStyle w:val="Heading1"/>
      </w:pPr>
      <w:r>
        <w:t>Asynchronous JavaScript</w:t>
      </w:r>
    </w:p>
    <w:p>
      <w:pPr>
        <w:pStyle w:val="ListBullet"/>
      </w:pPr>
      <w:r>
        <w:t>What are async/await? How do they work?</w:t>
      </w:r>
    </w:p>
    <w:p>
      <w:pPr>
        <w:pStyle w:val="ListBullet"/>
      </w:pPr>
      <w:r>
        <w:t>What is the difference between microtasks and macrotasks?</w:t>
      </w:r>
    </w:p>
    <w:p>
      <w:pPr>
        <w:pStyle w:val="ListBullet"/>
      </w:pPr>
      <w:r>
        <w:t>How does fetch work? How do you handle errors with fetch?</w:t>
      </w:r>
    </w:p>
    <w:p>
      <w:pPr>
        <w:pStyle w:val="ListBullet"/>
      </w:pPr>
      <w:r>
        <w:t>What is a race condition, and how can you prevent it in JS?</w:t>
      </w:r>
    </w:p>
    <w:p>
      <w:pPr>
        <w:pStyle w:val="ListBullet"/>
      </w:pPr>
      <w:r>
        <w:t>How would you implement retry logic in an async function?</w:t>
      </w:r>
    </w:p>
    <w:p>
      <w:pPr>
        <w:pStyle w:val="Heading1"/>
      </w:pPr>
      <w:r>
        <w:t>Browser Environment / DOM</w:t>
      </w:r>
    </w:p>
    <w:p>
      <w:pPr>
        <w:pStyle w:val="ListBullet"/>
      </w:pPr>
      <w:r>
        <w:t>What is the DOM?</w:t>
      </w:r>
    </w:p>
    <w:p>
      <w:pPr>
        <w:pStyle w:val="ListBullet"/>
      </w:pPr>
      <w:r>
        <w:t>How does event delegation work?</w:t>
      </w:r>
    </w:p>
    <w:p>
      <w:pPr>
        <w:pStyle w:val="ListBullet"/>
      </w:pPr>
      <w:r>
        <w:t>What are event bubbling and capturing?</w:t>
      </w:r>
    </w:p>
    <w:p>
      <w:pPr>
        <w:pStyle w:val="ListBullet"/>
      </w:pPr>
      <w:r>
        <w:t>What is the difference between addEventListener and onclick?</w:t>
      </w:r>
    </w:p>
    <w:p>
      <w:pPr>
        <w:pStyle w:val="ListBullet"/>
      </w:pPr>
      <w:r>
        <w:t>How do you debounce or throttle a function?</w:t>
      </w:r>
    </w:p>
    <w:p>
      <w:pPr>
        <w:pStyle w:val="ListBullet"/>
      </w:pPr>
      <w:r>
        <w:t>What is localStorage vs sessionStorage?</w:t>
      </w:r>
    </w:p>
    <w:p>
      <w:pPr>
        <w:pStyle w:val="ListBullet"/>
      </w:pPr>
      <w:r>
        <w:t>How would you make a deep copy of an object in JavaScript?</w:t>
      </w:r>
    </w:p>
    <w:p>
      <w:pPr>
        <w:pStyle w:val="Heading1"/>
      </w:pPr>
      <w:r>
        <w:t>Tricky &amp; Advanced Questions</w:t>
      </w:r>
    </w:p>
    <w:p>
      <w:pPr>
        <w:pStyle w:val="ListBullet"/>
      </w:pPr>
      <w:r>
        <w:t>What will the following code output and why?</w:t>
        <w:br/>
        <w:t>let a = {};</w:t>
        <w:br/>
        <w:t>let b = a;</w:t>
        <w:br/>
        <w:t>a = null;</w:t>
        <w:br/>
        <w:t>console.log(b); // ?</w:t>
      </w:r>
    </w:p>
    <w:p>
      <w:pPr>
        <w:pStyle w:val="ListBullet"/>
      </w:pPr>
      <w:r>
        <w:t>What is a memory leak? How do you prevent it in JS?</w:t>
      </w:r>
    </w:p>
    <w:p>
      <w:pPr>
        <w:pStyle w:val="ListBullet"/>
      </w:pPr>
      <w:r>
        <w:t>How does garbage collection work in JavaScript?</w:t>
      </w:r>
    </w:p>
    <w:p>
      <w:pPr>
        <w:pStyle w:val="ListBullet"/>
      </w:pPr>
      <w:r>
        <w:t>What are WeakMap and WeakSet?</w:t>
      </w:r>
    </w:p>
    <w:p>
      <w:pPr>
        <w:pStyle w:val="ListBullet"/>
      </w:pPr>
      <w:r>
        <w:t>What are modules in JavaScript? How do you export and import them?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